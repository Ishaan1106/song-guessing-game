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 xml:space="preserve">CHITKARA UNIVERSITY  </w:t>
      </w:r>
    </w:p>
    <w:p>
      <w:pPr>
        <w:jc w:val="center"/>
        <w:rPr>
          <w:rFonts w:hint="default" w:ascii="Times New Roman" w:hAnsi="Times New Roman" w:eastAsia="Times New Roman"/>
          <w:b/>
          <w:sz w:val="28"/>
          <w:szCs w:val="28"/>
          <w:u w:val="single"/>
          <w:rtl w:val="0"/>
        </w:rPr>
      </w:pPr>
      <w:r>
        <w:rPr>
          <w:rFonts w:hint="default" w:ascii="Times New Roman" w:hAnsi="Times New Roman" w:eastAsia="Times New Roman"/>
          <w:b/>
          <w:sz w:val="28"/>
          <w:szCs w:val="28"/>
          <w:u w:val="single"/>
          <w:rtl w:val="0"/>
        </w:rPr>
        <w:t>LAB EVALUATION PROJECT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 xml:space="preserve"> PROJECT DETAILS TEMPLATE</w:t>
      </w:r>
    </w:p>
    <w:tbl>
      <w:tblPr>
        <w:tblStyle w:val="28"/>
        <w:tblW w:w="892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552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Group Name</w:t>
            </w:r>
          </w:p>
        </w:tc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Group 01 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(please change this)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Project Title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ABCD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  <w:jc w:val="center"/>
        </w:trPr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Team Leader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abc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5" w:hRule="atLeast"/>
          <w:jc w:val="center"/>
        </w:trPr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Details of Work division</w:t>
            </w:r>
          </w:p>
        </w:tc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tbl>
            <w:tblPr>
              <w:tblStyle w:val="29"/>
              <w:tblW w:w="5303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651"/>
              <w:gridCol w:w="2652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rFonts w:ascii="Times New Roman" w:hAnsi="Times New Roman" w:eastAsia="Times New Roman" w:cs="Times New Roman"/>
                      <w:b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val="clear" w:fill="auto"/>
                      <w:vertAlign w:val="baseline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  <w:szCs w:val="24"/>
                      <w:rtl w:val="0"/>
                    </w:rPr>
                    <w:t>Student/rollno</w:t>
                  </w:r>
                </w:p>
              </w:tc>
              <w:tc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rFonts w:ascii="Times New Roman" w:hAnsi="Times New Roman" w:eastAsia="Times New Roman" w:cs="Times New Roman"/>
                      <w:b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val="clear" w:fill="auto"/>
                      <w:vertAlign w:val="baseline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val="clear" w:fill="auto"/>
                      <w:vertAlign w:val="baseline"/>
                      <w:rtl w:val="0"/>
                    </w:rPr>
                    <w:t>Work / Role Allotted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val="clear" w:fill="auto"/>
                      <w:vertAlign w:val="baseline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rtl w:val="0"/>
                    </w:rPr>
                    <w:t xml:space="preserve">           abc/1234/</w:t>
                  </w:r>
                </w:p>
              </w:tc>
              <w:tc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val="clear" w:fill="auto"/>
                      <w:vertAlign w:val="baseline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rtl w:val="0"/>
                    </w:rPr>
                    <w:t>create front end pages, build logic for address book features.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val="clear" w:fill="auto"/>
                      <w:vertAlign w:val="baseline"/>
                    </w:rPr>
                  </w:pPr>
                </w:p>
              </w:tc>
              <w:tc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val="clear" w:fill="auto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val="clear" w:fill="auto"/>
                      <w:vertAlign w:val="baseline"/>
                    </w:rPr>
                  </w:pPr>
                </w:p>
              </w:tc>
              <w:tc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val="clear" w:fill="auto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val="clear" w:fill="auto"/>
                      <w:vertAlign w:val="baseline"/>
                    </w:rPr>
                  </w:pPr>
                </w:p>
              </w:tc>
              <w:tc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val="clear" w:fill="auto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val="clear" w:fill="auto"/>
                      <w:vertAlign w:val="baseline"/>
                    </w:rPr>
                  </w:pPr>
                </w:p>
              </w:tc>
              <w:tc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val="clear" w:fill="auto"/>
                      <w:vertAlign w:val="baseline"/>
                    </w:rPr>
                  </w:pP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4" w:hRule="atLeast"/>
          <w:jc w:val="center"/>
        </w:trPr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High level Approach to be followed: 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Share the details  in points</w:t>
            </w:r>
          </w:p>
          <w:p>
            <w:pPr>
              <w:spacing w:after="0" w:line="240" w:lineRule="auto"/>
              <w:ind w:left="720" w:firstLine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The system is having an address book to save contact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4" w:hRule="atLeast"/>
          <w:jc w:val="center"/>
        </w:trPr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Lower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 level Approach to be followed: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Share the details in points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User case 1: store contact information: 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440" w:right="0" w:hanging="3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the address book store a contact number, address and phone number.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2160" w:right="0" w:hanging="3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enter “pine” command in terminal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2160" w:right="0" w:hanging="3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either enter “a” or use arrows to make the address book line highlighted and enter “enter”.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2160" w:right="0" w:hanging="3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enter “@”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2160" w:right="0" w:hanging="3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enter fullname, nickname and may leave some fields blank.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2160" w:right="0" w:hanging="3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press ctrl+X to save the entry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4" w:hRule="atLeast"/>
          <w:jc w:val="center"/>
        </w:trPr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Advantage of the project with applicability: 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rtl w:val="0"/>
              </w:rPr>
              <w:t>Highlight the unique feature(s) of the project if any</w:t>
            </w:r>
          </w:p>
        </w:tc>
        <w:tc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The project will help users to maintain unlimited contact information online.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  <w:jc w:val="center"/>
        </w:trPr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Schedule for implementing the use case: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Share the Tentative Date of Completion of Expected Deliverables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tbl>
            <w:tblPr>
              <w:tblStyle w:val="30"/>
              <w:tblW w:w="5303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651"/>
              <w:gridCol w:w="2652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rFonts w:ascii="Times New Roman" w:hAnsi="Times New Roman" w:eastAsia="Times New Roman" w:cs="Times New Roman"/>
                      <w:b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val="clear" w:fill="auto"/>
                      <w:vertAlign w:val="baseline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val="clear" w:fill="auto"/>
                      <w:vertAlign w:val="baseline"/>
                      <w:rtl w:val="0"/>
                    </w:rPr>
                    <w:t>Deliverable</w:t>
                  </w:r>
                </w:p>
              </w:tc>
              <w:tc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rFonts w:ascii="Times New Roman" w:hAnsi="Times New Roman" w:eastAsia="Times New Roman" w:cs="Times New Roman"/>
                      <w:b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val="clear" w:fill="auto"/>
                      <w:vertAlign w:val="baseline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val="clear" w:fill="auto"/>
                      <w:vertAlign w:val="baseline"/>
                      <w:rtl w:val="0"/>
                    </w:rPr>
                    <w:t>Expected Date of Completion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rFonts w:ascii="Times New Roman" w:hAnsi="Times New Roman" w:eastAsia="Times New Roman" w:cs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val="clear" w:fill="auto"/>
                      <w:vertAlign w:val="baseline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rtl w:val="0"/>
                    </w:rPr>
                    <w:t>User case 1</w:t>
                  </w:r>
                </w:p>
              </w:tc>
              <w:tc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rFonts w:ascii="Times New Roman" w:hAnsi="Times New Roman" w:eastAsia="Times New Roman" w:cs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val="clear" w:fill="auto"/>
                      <w:vertAlign w:val="baseline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rtl w:val="0"/>
                    </w:rPr>
                    <w:t>date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rtl w:val="0"/>
                    </w:rPr>
                    <w:t>User case 2</w:t>
                  </w:r>
                </w:p>
              </w:tc>
              <w:tc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rtl w:val="0"/>
                    </w:rPr>
                    <w:t>date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rFonts w:ascii="Times New Roman" w:hAnsi="Times New Roman" w:eastAsia="Times New Roman" w:cs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val="clear" w:fill="auto"/>
                      <w:vertAlign w:val="baseline"/>
                    </w:rPr>
                  </w:pPr>
                </w:p>
              </w:tc>
              <w:tc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rFonts w:ascii="Times New Roman" w:hAnsi="Times New Roman" w:eastAsia="Times New Roman" w:cs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val="clear" w:fill="auto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rFonts w:ascii="Times New Roman" w:hAnsi="Times New Roman" w:eastAsia="Times New Roman" w:cs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val="clear" w:fill="auto"/>
                      <w:vertAlign w:val="baseline"/>
                    </w:rPr>
                  </w:pPr>
                </w:p>
              </w:tc>
              <w:tc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rFonts w:ascii="Times New Roman" w:hAnsi="Times New Roman" w:eastAsia="Times New Roman" w:cs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val="clear" w:fill="auto"/>
                      <w:vertAlign w:val="baseline"/>
                    </w:rPr>
                  </w:pPr>
                </w:p>
              </w:tc>
            </w:tr>
          </w:tbl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  <w:jc w:val="center"/>
        </w:trPr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Future scope of the project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Share the details in points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p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Address book features can be further enhanced by linking personal phone book with online repository. </w:t>
            </w:r>
          </w:p>
        </w:tc>
      </w:tr>
    </w:tbl>
    <w:p>
      <w:pPr>
        <w:tabs>
          <w:tab w:val="left" w:pos="3360"/>
        </w:tabs>
        <w:rPr>
          <w:rFonts w:ascii="Times New Roman" w:hAnsi="Times New Roman" w:eastAsia="Times New Roman" w:cs="Times New Roman"/>
          <w:b/>
          <w:sz w:val="26"/>
          <w:szCs w:val="26"/>
          <w:u w:val="single"/>
        </w:rPr>
      </w:pPr>
    </w:p>
    <w:p>
      <w:pPr>
        <w:tabs>
          <w:tab w:val="left" w:pos="3360"/>
        </w:tabs>
        <w:rPr>
          <w:rFonts w:ascii="Times New Roman" w:hAnsi="Times New Roman" w:eastAsia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u w:val="single"/>
          <w:rtl w:val="0"/>
        </w:rPr>
        <w:t>DOCUMENT HISTORY:</w:t>
      </w:r>
    </w:p>
    <w:tbl>
      <w:tblPr>
        <w:tblStyle w:val="31"/>
        <w:tblW w:w="895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9"/>
        <w:gridCol w:w="66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Created By</w:t>
            </w:r>
          </w:p>
        </w:tc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Approved By</w:t>
            </w:r>
          </w:p>
        </w:tc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Associated faculty name (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rtl w:val="0"/>
              </w:rPr>
              <w:t>to be approved before the external viva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Month of Creation</w:t>
            </w:r>
          </w:p>
        </w:tc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sz w:val="30"/>
          <w:szCs w:val="30"/>
          <w:u w:val="single"/>
        </w:rPr>
      </w:pPr>
    </w:p>
    <w:sectPr>
      <w:footerReference r:id="rId5" w:type="default"/>
      <w:pgSz w:w="11906" w:h="16838"/>
      <w:pgMar w:top="709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center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ab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 xml:space="preserve">                                               Page </w:t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begin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instrText xml:space="preserve">PAGE</w:instrText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separate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end"/>
    </w: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0F9236F"/>
    <w:rsid w:val="673137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iPriority="99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3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7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11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2">
    <w:name w:val="annotation text"/>
    <w:basedOn w:val="1"/>
    <w:link w:val="25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13">
    <w:name w:val="annotation subject"/>
    <w:basedOn w:val="12"/>
    <w:next w:val="12"/>
    <w:link w:val="26"/>
    <w:semiHidden/>
    <w:unhideWhenUsed/>
    <w:qFormat/>
    <w:uiPriority w:val="99"/>
    <w:rPr>
      <w:b/>
      <w:bCs/>
    </w:rPr>
  </w:style>
  <w:style w:type="paragraph" w:styleId="14">
    <w:name w:val="footer"/>
    <w:basedOn w:val="1"/>
    <w:link w:val="22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5">
    <w:name w:val="header"/>
    <w:basedOn w:val="1"/>
    <w:link w:val="2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6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8">
    <w:name w:val="Table Grid"/>
    <w:basedOn w:val="19"/>
    <w:uiPriority w:val="39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9">
    <w:name w:val="Table Normal1"/>
    <w:uiPriority w:val="0"/>
  </w:style>
  <w:style w:type="paragraph" w:styleId="20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1">
    <w:name w:val="Header Char"/>
    <w:basedOn w:val="8"/>
    <w:link w:val="15"/>
    <w:qFormat/>
    <w:uiPriority w:val="99"/>
  </w:style>
  <w:style w:type="character" w:customStyle="1" w:styleId="22">
    <w:name w:val="Footer Char"/>
    <w:basedOn w:val="8"/>
    <w:link w:val="14"/>
    <w:uiPriority w:val="99"/>
  </w:style>
  <w:style w:type="paragraph" w:styleId="23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Comment Text Char"/>
    <w:basedOn w:val="8"/>
    <w:link w:val="12"/>
    <w:semiHidden/>
    <w:qFormat/>
    <w:uiPriority w:val="99"/>
    <w:rPr>
      <w:sz w:val="20"/>
      <w:szCs w:val="20"/>
    </w:rPr>
  </w:style>
  <w:style w:type="character" w:customStyle="1" w:styleId="26">
    <w:name w:val="Comment Subject Char"/>
    <w:basedOn w:val="25"/>
    <w:link w:val="13"/>
    <w:semiHidden/>
    <w:qFormat/>
    <w:uiPriority w:val="99"/>
    <w:rPr>
      <w:b/>
      <w:bCs/>
      <w:sz w:val="20"/>
      <w:szCs w:val="20"/>
    </w:rPr>
  </w:style>
  <w:style w:type="character" w:customStyle="1" w:styleId="27">
    <w:name w:val="Balloon Text Char"/>
    <w:basedOn w:val="8"/>
    <w:link w:val="10"/>
    <w:semiHidden/>
    <w:uiPriority w:val="99"/>
    <w:rPr>
      <w:rFonts w:ascii="Segoe UI" w:hAnsi="Segoe UI" w:cs="Segoe UI"/>
      <w:sz w:val="18"/>
      <w:szCs w:val="18"/>
    </w:rPr>
  </w:style>
  <w:style w:type="table" w:customStyle="1" w:styleId="28">
    <w:name w:val="_Style 28"/>
    <w:basedOn w:val="19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">
    <w:name w:val="_Style 29"/>
    <w:basedOn w:val="19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0">
    <w:name w:val="_Style 30"/>
    <w:basedOn w:val="19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_Style 31"/>
    <w:basedOn w:val="1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Hj00+PSh5RzxDsbWl8e39EetMQ==">AMUW2mW24mbGnnIyX3yqt9jLyjabJcS4ddKV8xxQpiJ5HGmny6issipBj/KGqLZ6jJjDEZHnQed1yBdj6suR/CNebnQvbAgSggEVVOzQb/PudZC+MEEqa64=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2021-01-15T09:08:00Z</dcterms:created>
  <dc:creator>Manoj Sekar (TT PRP)</dc:creator>
  <cp:lastModifiedBy>sunil</cp:lastModifiedBy>
  <dcterms:modified xsi:type="dcterms:W3CDTF">2022-11-14T09:01:50Z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599e32-523d-45cf-80c8-50d522cc3338_Enabled">
    <vt:lpwstr>True</vt:lpwstr>
  </property>
  <property fmtid="{D5CDD505-2E9C-101B-9397-08002B2CF9AE}" pid="3" name="MSIP_Label_a3599e32-523d-45cf-80c8-50d522cc3338_SiteId">
    <vt:lpwstr>258ac4e4-146a-411e-9dc8-79a9e12fd6da</vt:lpwstr>
  </property>
  <property fmtid="{D5CDD505-2E9C-101B-9397-08002B2CF9AE}" pid="4" name="MSIP_Label_a3599e32-523d-45cf-80c8-50d522cc3338_Ref">
    <vt:lpwstr>https://api.informationprotection.azure.com/api/258ac4e4-146a-411e-9dc8-79a9e12fd6da</vt:lpwstr>
  </property>
  <property fmtid="{D5CDD505-2E9C-101B-9397-08002B2CF9AE}" pid="5" name="MSIP_Label_a3599e32-523d-45cf-80c8-50d522cc3338_Owner">
    <vt:lpwstr>MA264281@wipro.com</vt:lpwstr>
  </property>
  <property fmtid="{D5CDD505-2E9C-101B-9397-08002B2CF9AE}" pid="6" name="MSIP_Label_a3599e32-523d-45cf-80c8-50d522cc3338_SetDate">
    <vt:lpwstr>2021-01-16T07:39:30.5637495+05:30</vt:lpwstr>
  </property>
  <property fmtid="{D5CDD505-2E9C-101B-9397-08002B2CF9AE}" pid="7" name="MSIP_Label_a3599e32-523d-45cf-80c8-50d522cc3338_Name">
    <vt:lpwstr>Public</vt:lpwstr>
  </property>
  <property fmtid="{D5CDD505-2E9C-101B-9397-08002B2CF9AE}" pid="8" name="MSIP_Label_a3599e32-523d-45cf-80c8-50d522cc3338_Application">
    <vt:lpwstr>Microsoft Azure Information Protection</vt:lpwstr>
  </property>
  <property fmtid="{D5CDD505-2E9C-101B-9397-08002B2CF9AE}" pid="9" name="MSIP_Label_a3599e32-523d-45cf-80c8-50d522cc3338_Extended_MSFT_Method">
    <vt:lpwstr>Manual</vt:lpwstr>
  </property>
  <property fmtid="{D5CDD505-2E9C-101B-9397-08002B2CF9AE}" pid="10" name="Sensitivity">
    <vt:lpwstr>Public</vt:lpwstr>
  </property>
  <property fmtid="{D5CDD505-2E9C-101B-9397-08002B2CF9AE}" pid="11" name="KSOProductBuildVer">
    <vt:lpwstr>1033-11.2.0.11380</vt:lpwstr>
  </property>
  <property fmtid="{D5CDD505-2E9C-101B-9397-08002B2CF9AE}" pid="12" name="ICV">
    <vt:lpwstr>D4274497345C409AA3FC3E276073C86D</vt:lpwstr>
  </property>
</Properties>
</file>